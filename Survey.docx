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A7C730" w14:textId="77777777" w:rsidR="003941F3" w:rsidRDefault="003941F3" w:rsidP="001535CC">
      <w:pPr>
        <w:spacing w:after="0"/>
        <w:jc w:val="center"/>
        <w:rPr>
          <w:rFonts w:asciiTheme="majorBidi" w:hAnsiTheme="majorBidi" w:cstheme="majorBidi"/>
          <w:sz w:val="44"/>
          <w:szCs w:val="44"/>
        </w:rPr>
      </w:pPr>
    </w:p>
    <w:p w14:paraId="6F00FAF7" w14:textId="77777777" w:rsidR="003941F3" w:rsidRDefault="003941F3" w:rsidP="001535CC">
      <w:pPr>
        <w:spacing w:after="0"/>
        <w:jc w:val="center"/>
        <w:rPr>
          <w:rFonts w:asciiTheme="majorBidi" w:hAnsiTheme="majorBidi" w:cstheme="majorBidi"/>
          <w:sz w:val="44"/>
          <w:szCs w:val="44"/>
        </w:rPr>
      </w:pPr>
    </w:p>
    <w:p w14:paraId="42D22B0E" w14:textId="719151EE" w:rsidR="005733FE" w:rsidRDefault="005733FE" w:rsidP="001535CC">
      <w:pPr>
        <w:spacing w:after="0"/>
        <w:jc w:val="center"/>
        <w:rPr>
          <w:rFonts w:asciiTheme="majorBidi" w:hAnsiTheme="majorBidi" w:cstheme="majorBidi"/>
          <w:sz w:val="44"/>
          <w:szCs w:val="44"/>
        </w:rPr>
      </w:pPr>
      <w:r w:rsidRPr="001535CC">
        <w:rPr>
          <w:rFonts w:asciiTheme="majorBidi" w:hAnsiTheme="majorBidi" w:cstheme="majorBidi"/>
          <w:sz w:val="44"/>
          <w:szCs w:val="44"/>
        </w:rPr>
        <w:t>365 Questionnaire Outline</w:t>
      </w:r>
    </w:p>
    <w:p w14:paraId="592EA616" w14:textId="77777777" w:rsidR="001535CC" w:rsidRPr="001535CC" w:rsidRDefault="001535CC" w:rsidP="001535CC">
      <w:pPr>
        <w:spacing w:after="0"/>
        <w:jc w:val="center"/>
        <w:rPr>
          <w:rFonts w:asciiTheme="majorBidi" w:hAnsiTheme="majorBidi" w:cstheme="majorBidi"/>
          <w:sz w:val="44"/>
          <w:szCs w:val="44"/>
        </w:rPr>
      </w:pPr>
    </w:p>
    <w:p w14:paraId="7CD642EB" w14:textId="31CC49FE" w:rsidR="005733FE" w:rsidRPr="001535CC" w:rsidRDefault="005733FE" w:rsidP="001535CC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 w:rsidRPr="001535CC">
        <w:rPr>
          <w:rFonts w:asciiTheme="majorBidi" w:hAnsiTheme="majorBidi" w:cstheme="majorBidi"/>
          <w:sz w:val="24"/>
          <w:szCs w:val="24"/>
        </w:rPr>
        <w:t xml:space="preserve">Ali Taşbaş, Azim Yunus Alparslan, Betül Kunt, Mehmet Enes </w:t>
      </w:r>
      <w:proofErr w:type="spellStart"/>
      <w:r w:rsidRPr="001535CC">
        <w:rPr>
          <w:rFonts w:asciiTheme="majorBidi" w:hAnsiTheme="majorBidi" w:cstheme="majorBidi"/>
          <w:sz w:val="24"/>
          <w:szCs w:val="24"/>
        </w:rPr>
        <w:t>Özkalay</w:t>
      </w:r>
      <w:proofErr w:type="spellEnd"/>
    </w:p>
    <w:p w14:paraId="462E15F3" w14:textId="77777777" w:rsidR="001535CC" w:rsidRPr="001535CC" w:rsidRDefault="001535CC" w:rsidP="001535CC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24DC0DE2" w14:textId="77777777" w:rsidR="001535CC" w:rsidRDefault="001535CC" w:rsidP="001535CC">
      <w:pPr>
        <w:pStyle w:val="Heading1"/>
        <w:spacing w:before="240" w:line="240" w:lineRule="auto"/>
        <w:rPr>
          <w:sz w:val="32"/>
          <w:szCs w:val="32"/>
        </w:rPr>
      </w:pPr>
    </w:p>
    <w:p w14:paraId="7442026C" w14:textId="77777777" w:rsidR="001535CC" w:rsidRDefault="001535CC" w:rsidP="001535CC">
      <w:pPr>
        <w:pStyle w:val="Heading1"/>
        <w:spacing w:before="240" w:line="240" w:lineRule="auto"/>
        <w:rPr>
          <w:sz w:val="32"/>
          <w:szCs w:val="32"/>
        </w:rPr>
      </w:pPr>
    </w:p>
    <w:p w14:paraId="2890A63E" w14:textId="0BF5EAEB" w:rsidR="00432B34" w:rsidRPr="001535CC" w:rsidRDefault="00000000" w:rsidP="001535CC">
      <w:pPr>
        <w:pStyle w:val="Heading1"/>
        <w:spacing w:before="240" w:line="240" w:lineRule="auto"/>
        <w:rPr>
          <w:sz w:val="40"/>
          <w:szCs w:val="40"/>
        </w:rPr>
      </w:pPr>
      <w:r w:rsidRPr="001535CC">
        <w:rPr>
          <w:sz w:val="40"/>
          <w:szCs w:val="40"/>
        </w:rPr>
        <w:t>Student Survey Form</w:t>
      </w:r>
    </w:p>
    <w:p w14:paraId="70A3D367" w14:textId="7021C18A" w:rsidR="005733FE" w:rsidRPr="001535CC" w:rsidRDefault="005733FE" w:rsidP="00D668B6">
      <w:pPr>
        <w:pStyle w:val="Heading2"/>
        <w:ind w:firstLine="720"/>
        <w:rPr>
          <w:sz w:val="32"/>
          <w:szCs w:val="32"/>
        </w:rPr>
      </w:pPr>
      <w:r w:rsidRPr="001535CC">
        <w:rPr>
          <w:sz w:val="32"/>
          <w:szCs w:val="32"/>
        </w:rPr>
        <w:t>Demographic/General Information:</w:t>
      </w:r>
    </w:p>
    <w:p w14:paraId="6772DEAA" w14:textId="77777777" w:rsidR="005733FE" w:rsidRDefault="005733FE" w:rsidP="00D668B6">
      <w:pPr>
        <w:spacing w:after="0"/>
      </w:pPr>
    </w:p>
    <w:p w14:paraId="2577CE03" w14:textId="4A530781" w:rsidR="005733FE" w:rsidRPr="001535CC" w:rsidRDefault="005733FE">
      <w:pPr>
        <w:rPr>
          <w:sz w:val="28"/>
          <w:szCs w:val="28"/>
        </w:rPr>
      </w:pPr>
      <w:r w:rsidRPr="001535CC">
        <w:rPr>
          <w:sz w:val="28"/>
          <w:szCs w:val="28"/>
        </w:rPr>
        <w:t>Age:</w:t>
      </w:r>
    </w:p>
    <w:p w14:paraId="337E2213" w14:textId="6BAE26C7" w:rsidR="005733FE" w:rsidRPr="001535CC" w:rsidRDefault="005733FE">
      <w:pPr>
        <w:rPr>
          <w:sz w:val="28"/>
          <w:szCs w:val="28"/>
        </w:rPr>
      </w:pPr>
      <w:r w:rsidRPr="001535CC">
        <w:rPr>
          <w:sz w:val="28"/>
          <w:szCs w:val="28"/>
        </w:rPr>
        <w:t>Year</w:t>
      </w:r>
      <w:r w:rsidR="00E63DEA">
        <w:rPr>
          <w:sz w:val="28"/>
          <w:szCs w:val="28"/>
        </w:rPr>
        <w:t xml:space="preserve"> (in enrolled program)</w:t>
      </w:r>
      <w:r w:rsidR="00D668B6" w:rsidRPr="001535CC">
        <w:rPr>
          <w:sz w:val="28"/>
          <w:szCs w:val="28"/>
        </w:rPr>
        <w:t>:</w:t>
      </w:r>
    </w:p>
    <w:p w14:paraId="49845726" w14:textId="4371874C" w:rsidR="005733FE" w:rsidRPr="001535CC" w:rsidRDefault="005733FE">
      <w:pPr>
        <w:rPr>
          <w:sz w:val="28"/>
          <w:szCs w:val="28"/>
        </w:rPr>
      </w:pPr>
      <w:r w:rsidRPr="001535CC">
        <w:rPr>
          <w:sz w:val="28"/>
          <w:szCs w:val="28"/>
        </w:rPr>
        <w:t>Department</w:t>
      </w:r>
      <w:r w:rsidR="00D668B6" w:rsidRPr="001535CC">
        <w:rPr>
          <w:sz w:val="28"/>
          <w:szCs w:val="28"/>
        </w:rPr>
        <w:t>:</w:t>
      </w:r>
    </w:p>
    <w:p w14:paraId="3029E99E" w14:textId="1760656B" w:rsidR="005733FE" w:rsidRPr="001535CC" w:rsidRDefault="005733FE">
      <w:pPr>
        <w:rPr>
          <w:sz w:val="28"/>
          <w:szCs w:val="28"/>
        </w:rPr>
      </w:pPr>
      <w:r w:rsidRPr="001535CC">
        <w:rPr>
          <w:sz w:val="28"/>
          <w:szCs w:val="28"/>
        </w:rPr>
        <w:t>Gender</w:t>
      </w:r>
      <w:r w:rsidR="00E63DEA">
        <w:rPr>
          <w:sz w:val="28"/>
          <w:szCs w:val="28"/>
        </w:rPr>
        <w:t xml:space="preserve"> (Male, Female, Other, Prefer Not to Say)</w:t>
      </w:r>
      <w:r w:rsidR="00D668B6" w:rsidRPr="001535CC">
        <w:rPr>
          <w:sz w:val="28"/>
          <w:szCs w:val="28"/>
        </w:rPr>
        <w:t>:</w:t>
      </w:r>
    </w:p>
    <w:p w14:paraId="3DF3978C" w14:textId="46387096" w:rsidR="005733FE" w:rsidRPr="001535CC" w:rsidRDefault="005733FE">
      <w:pPr>
        <w:rPr>
          <w:sz w:val="28"/>
          <w:szCs w:val="28"/>
        </w:rPr>
      </w:pPr>
      <w:r w:rsidRPr="001535CC">
        <w:rPr>
          <w:sz w:val="28"/>
          <w:szCs w:val="28"/>
        </w:rPr>
        <w:t>Accommodation</w:t>
      </w:r>
      <w:r w:rsidR="00E63DEA">
        <w:rPr>
          <w:sz w:val="28"/>
          <w:szCs w:val="28"/>
        </w:rPr>
        <w:t xml:space="preserve">: (Scl Dorm, Gov Dorm, Priv Dorm, Priv </w:t>
      </w:r>
      <w:proofErr w:type="spellStart"/>
      <w:r w:rsidR="00E63DEA">
        <w:rPr>
          <w:sz w:val="28"/>
          <w:szCs w:val="28"/>
        </w:rPr>
        <w:t>Hse</w:t>
      </w:r>
      <w:proofErr w:type="spellEnd"/>
      <w:r w:rsidR="00E63DEA">
        <w:rPr>
          <w:sz w:val="28"/>
          <w:szCs w:val="28"/>
        </w:rPr>
        <w:t xml:space="preserve">, </w:t>
      </w:r>
      <w:proofErr w:type="spellStart"/>
      <w:r w:rsidR="00E63DEA">
        <w:rPr>
          <w:sz w:val="28"/>
          <w:szCs w:val="28"/>
        </w:rPr>
        <w:t>Fmly</w:t>
      </w:r>
      <w:proofErr w:type="spellEnd"/>
      <w:r w:rsidR="00E63DEA">
        <w:rPr>
          <w:sz w:val="28"/>
          <w:szCs w:val="28"/>
        </w:rPr>
        <w:t xml:space="preserve"> </w:t>
      </w:r>
      <w:proofErr w:type="spellStart"/>
      <w:r w:rsidR="00E63DEA">
        <w:rPr>
          <w:sz w:val="28"/>
          <w:szCs w:val="28"/>
        </w:rPr>
        <w:t>Hse</w:t>
      </w:r>
      <w:proofErr w:type="spellEnd"/>
      <w:r w:rsidR="00E63DEA">
        <w:rPr>
          <w:sz w:val="28"/>
          <w:szCs w:val="28"/>
        </w:rPr>
        <w:t>)</w:t>
      </w:r>
    </w:p>
    <w:p w14:paraId="3DDC36BE" w14:textId="44793C46" w:rsidR="00432B34" w:rsidRPr="001535CC" w:rsidRDefault="005733FE">
      <w:pPr>
        <w:rPr>
          <w:sz w:val="28"/>
          <w:szCs w:val="28"/>
        </w:rPr>
      </w:pPr>
      <w:r w:rsidRPr="001535CC">
        <w:rPr>
          <w:sz w:val="28"/>
          <w:szCs w:val="28"/>
        </w:rPr>
        <w:t>CGPA</w:t>
      </w:r>
      <w:r w:rsidR="00D668B6" w:rsidRPr="001535CC">
        <w:rPr>
          <w:sz w:val="28"/>
          <w:szCs w:val="28"/>
        </w:rPr>
        <w:t>:</w:t>
      </w:r>
      <w:r w:rsidRPr="001535CC">
        <w:rPr>
          <w:sz w:val="28"/>
          <w:szCs w:val="28"/>
        </w:rPr>
        <w:t xml:space="preserve"> (intervals) 0-</w:t>
      </w:r>
      <w:r w:rsidR="00933214">
        <w:rPr>
          <w:sz w:val="28"/>
          <w:szCs w:val="28"/>
        </w:rPr>
        <w:t>1.99</w:t>
      </w:r>
      <w:r w:rsidRPr="001535CC">
        <w:rPr>
          <w:sz w:val="28"/>
          <w:szCs w:val="28"/>
        </w:rPr>
        <w:t>, 2-2.</w:t>
      </w:r>
      <w:r w:rsidR="00933214">
        <w:rPr>
          <w:sz w:val="28"/>
          <w:szCs w:val="28"/>
        </w:rPr>
        <w:t>49</w:t>
      </w:r>
      <w:r w:rsidRPr="001535CC">
        <w:rPr>
          <w:sz w:val="28"/>
          <w:szCs w:val="28"/>
        </w:rPr>
        <w:t>, 2.5-</w:t>
      </w:r>
      <w:r w:rsidR="00933214">
        <w:rPr>
          <w:sz w:val="28"/>
          <w:szCs w:val="28"/>
        </w:rPr>
        <w:t>2.99</w:t>
      </w:r>
      <w:r w:rsidRPr="001535CC">
        <w:rPr>
          <w:sz w:val="28"/>
          <w:szCs w:val="28"/>
        </w:rPr>
        <w:t>, 3-3.2</w:t>
      </w:r>
      <w:r w:rsidR="00933214">
        <w:rPr>
          <w:sz w:val="28"/>
          <w:szCs w:val="28"/>
        </w:rPr>
        <w:t>4</w:t>
      </w:r>
      <w:r w:rsidRPr="001535CC">
        <w:rPr>
          <w:sz w:val="28"/>
          <w:szCs w:val="28"/>
        </w:rPr>
        <w:t>, 3.25-3.</w:t>
      </w:r>
      <w:r w:rsidR="00933214">
        <w:rPr>
          <w:sz w:val="28"/>
          <w:szCs w:val="28"/>
        </w:rPr>
        <w:t>49</w:t>
      </w:r>
      <w:r w:rsidRPr="001535CC">
        <w:rPr>
          <w:sz w:val="28"/>
          <w:szCs w:val="28"/>
        </w:rPr>
        <w:t>, 3.5-3.7</w:t>
      </w:r>
      <w:r w:rsidR="00933214">
        <w:rPr>
          <w:sz w:val="28"/>
          <w:szCs w:val="28"/>
        </w:rPr>
        <w:t>4</w:t>
      </w:r>
      <w:r w:rsidRPr="001535CC">
        <w:rPr>
          <w:sz w:val="28"/>
          <w:szCs w:val="28"/>
        </w:rPr>
        <w:t>, 3.75+</w:t>
      </w:r>
    </w:p>
    <w:p w14:paraId="442CEC11" w14:textId="20A48EBB" w:rsidR="00432B34" w:rsidRPr="001535CC" w:rsidRDefault="00000000">
      <w:pPr>
        <w:rPr>
          <w:sz w:val="28"/>
          <w:szCs w:val="28"/>
        </w:rPr>
      </w:pPr>
      <w:r w:rsidRPr="001535CC">
        <w:rPr>
          <w:sz w:val="28"/>
          <w:szCs w:val="28"/>
        </w:rPr>
        <w:t>Sleep Hours: 0-</w:t>
      </w:r>
      <w:r w:rsidR="004A2191">
        <w:rPr>
          <w:sz w:val="28"/>
          <w:szCs w:val="28"/>
        </w:rPr>
        <w:t>5:30</w:t>
      </w:r>
      <w:r w:rsidRPr="001535CC">
        <w:rPr>
          <w:sz w:val="28"/>
          <w:szCs w:val="28"/>
        </w:rPr>
        <w:t xml:space="preserve">, </w:t>
      </w:r>
      <w:r w:rsidR="004A2191">
        <w:rPr>
          <w:sz w:val="28"/>
          <w:szCs w:val="28"/>
        </w:rPr>
        <w:t>5:31</w:t>
      </w:r>
      <w:r w:rsidRPr="001535CC">
        <w:rPr>
          <w:sz w:val="28"/>
          <w:szCs w:val="28"/>
        </w:rPr>
        <w:t>-</w:t>
      </w:r>
      <w:r w:rsidR="004A2191">
        <w:rPr>
          <w:sz w:val="28"/>
          <w:szCs w:val="28"/>
        </w:rPr>
        <w:t>6:30</w:t>
      </w:r>
      <w:r w:rsidRPr="001535CC">
        <w:rPr>
          <w:sz w:val="28"/>
          <w:szCs w:val="28"/>
        </w:rPr>
        <w:t xml:space="preserve">, </w:t>
      </w:r>
      <w:r w:rsidR="004A2191">
        <w:rPr>
          <w:sz w:val="28"/>
          <w:szCs w:val="28"/>
        </w:rPr>
        <w:t>6:31</w:t>
      </w:r>
      <w:r w:rsidRPr="001535CC">
        <w:rPr>
          <w:sz w:val="28"/>
          <w:szCs w:val="28"/>
        </w:rPr>
        <w:t>-</w:t>
      </w:r>
      <w:r w:rsidR="004A2191">
        <w:rPr>
          <w:sz w:val="28"/>
          <w:szCs w:val="28"/>
        </w:rPr>
        <w:t>7:30</w:t>
      </w:r>
      <w:r w:rsidRPr="001535CC">
        <w:rPr>
          <w:sz w:val="28"/>
          <w:szCs w:val="28"/>
        </w:rPr>
        <w:t xml:space="preserve">, </w:t>
      </w:r>
      <w:r w:rsidR="004A2191">
        <w:rPr>
          <w:sz w:val="28"/>
          <w:szCs w:val="28"/>
        </w:rPr>
        <w:t>7:31</w:t>
      </w:r>
      <w:r w:rsidRPr="001535CC">
        <w:rPr>
          <w:sz w:val="28"/>
          <w:szCs w:val="28"/>
        </w:rPr>
        <w:t>-</w:t>
      </w:r>
      <w:r w:rsidR="004A2191">
        <w:rPr>
          <w:sz w:val="28"/>
          <w:szCs w:val="28"/>
        </w:rPr>
        <w:t>8:30</w:t>
      </w:r>
      <w:r w:rsidRPr="001535CC">
        <w:rPr>
          <w:sz w:val="28"/>
          <w:szCs w:val="28"/>
        </w:rPr>
        <w:t xml:space="preserve">, </w:t>
      </w:r>
      <w:r w:rsidR="004A2191">
        <w:rPr>
          <w:sz w:val="28"/>
          <w:szCs w:val="28"/>
        </w:rPr>
        <w:t>8:31</w:t>
      </w:r>
      <w:r w:rsidRPr="001535CC">
        <w:rPr>
          <w:sz w:val="28"/>
          <w:szCs w:val="28"/>
        </w:rPr>
        <w:t>+</w:t>
      </w:r>
    </w:p>
    <w:p w14:paraId="0A69283D" w14:textId="6D40902A" w:rsidR="00432B34" w:rsidRPr="001535CC" w:rsidRDefault="00000000">
      <w:pPr>
        <w:rPr>
          <w:sz w:val="28"/>
          <w:szCs w:val="28"/>
        </w:rPr>
      </w:pPr>
      <w:r w:rsidRPr="001535CC">
        <w:rPr>
          <w:sz w:val="28"/>
          <w:szCs w:val="28"/>
        </w:rPr>
        <w:t>Hours</w:t>
      </w:r>
      <w:r w:rsidR="005733FE" w:rsidRPr="001535CC">
        <w:rPr>
          <w:sz w:val="28"/>
          <w:szCs w:val="28"/>
        </w:rPr>
        <w:t xml:space="preserve"> spent sports</w:t>
      </w:r>
      <w:r w:rsidR="00D668B6" w:rsidRPr="001535CC">
        <w:rPr>
          <w:sz w:val="28"/>
          <w:szCs w:val="28"/>
        </w:rPr>
        <w:t>:</w:t>
      </w:r>
      <w:r w:rsidR="005733FE" w:rsidRPr="001535CC">
        <w:rPr>
          <w:sz w:val="28"/>
          <w:szCs w:val="28"/>
        </w:rPr>
        <w:t xml:space="preserve"> (weekly)</w:t>
      </w:r>
    </w:p>
    <w:p w14:paraId="7F395A63" w14:textId="60E79517" w:rsidR="00432B34" w:rsidRPr="001535CC" w:rsidRDefault="005733FE">
      <w:pPr>
        <w:rPr>
          <w:sz w:val="28"/>
          <w:szCs w:val="28"/>
        </w:rPr>
      </w:pPr>
      <w:r w:rsidRPr="001535CC">
        <w:rPr>
          <w:sz w:val="28"/>
          <w:szCs w:val="28"/>
        </w:rPr>
        <w:t>Number of cigarettes</w:t>
      </w:r>
      <w:r w:rsidR="00D668B6" w:rsidRPr="001535CC">
        <w:rPr>
          <w:sz w:val="28"/>
          <w:szCs w:val="28"/>
        </w:rPr>
        <w:t>:</w:t>
      </w:r>
      <w:r w:rsidRPr="001535CC">
        <w:rPr>
          <w:sz w:val="28"/>
          <w:szCs w:val="28"/>
        </w:rPr>
        <w:t xml:space="preserve"> (daily)</w:t>
      </w:r>
    </w:p>
    <w:p w14:paraId="5BB4F4D3" w14:textId="48213CDC" w:rsidR="001535CC" w:rsidRDefault="00000000" w:rsidP="001535CC">
      <w:pPr>
        <w:rPr>
          <w:sz w:val="28"/>
          <w:szCs w:val="28"/>
        </w:rPr>
      </w:pPr>
      <w:r w:rsidRPr="001535CC">
        <w:rPr>
          <w:sz w:val="28"/>
          <w:szCs w:val="28"/>
        </w:rPr>
        <w:t>Coffee</w:t>
      </w:r>
      <w:r w:rsidR="005733FE" w:rsidRPr="001535CC">
        <w:rPr>
          <w:sz w:val="28"/>
          <w:szCs w:val="28"/>
        </w:rPr>
        <w:t xml:space="preserve"> consumption</w:t>
      </w:r>
      <w:r w:rsidR="00D668B6" w:rsidRPr="001535CC">
        <w:rPr>
          <w:sz w:val="28"/>
          <w:szCs w:val="28"/>
        </w:rPr>
        <w:t>:</w:t>
      </w:r>
      <w:r w:rsidRPr="001535CC">
        <w:rPr>
          <w:sz w:val="28"/>
          <w:szCs w:val="28"/>
        </w:rPr>
        <w:t xml:space="preserve"> (</w:t>
      </w:r>
      <w:r w:rsidR="005733FE" w:rsidRPr="001535CC">
        <w:rPr>
          <w:sz w:val="28"/>
          <w:szCs w:val="28"/>
        </w:rPr>
        <w:t>c</w:t>
      </w:r>
      <w:r w:rsidRPr="001535CC">
        <w:rPr>
          <w:sz w:val="28"/>
          <w:szCs w:val="28"/>
        </w:rPr>
        <w:t>ups per day)</w:t>
      </w:r>
    </w:p>
    <w:p w14:paraId="38B1A292" w14:textId="77777777" w:rsidR="001535CC" w:rsidRDefault="001535CC" w:rsidP="001535CC">
      <w:pPr>
        <w:rPr>
          <w:sz w:val="28"/>
          <w:szCs w:val="28"/>
        </w:rPr>
      </w:pPr>
    </w:p>
    <w:p w14:paraId="23FEB2F9" w14:textId="77777777" w:rsidR="001535CC" w:rsidRDefault="001535CC" w:rsidP="001535CC">
      <w:pPr>
        <w:rPr>
          <w:sz w:val="28"/>
          <w:szCs w:val="28"/>
        </w:rPr>
      </w:pPr>
    </w:p>
    <w:p w14:paraId="2849C527" w14:textId="77777777" w:rsidR="001535CC" w:rsidRDefault="001535CC" w:rsidP="001535CC">
      <w:pPr>
        <w:rPr>
          <w:sz w:val="28"/>
          <w:szCs w:val="28"/>
        </w:rPr>
      </w:pPr>
    </w:p>
    <w:p w14:paraId="06AF7348" w14:textId="77777777" w:rsidR="001535CC" w:rsidRDefault="001535CC" w:rsidP="001535CC">
      <w:pPr>
        <w:rPr>
          <w:sz w:val="28"/>
          <w:szCs w:val="28"/>
        </w:rPr>
      </w:pPr>
    </w:p>
    <w:p w14:paraId="07061761" w14:textId="77777777" w:rsidR="001535CC" w:rsidRDefault="001535CC" w:rsidP="001535CC">
      <w:pPr>
        <w:rPr>
          <w:sz w:val="28"/>
          <w:szCs w:val="28"/>
        </w:rPr>
      </w:pPr>
    </w:p>
    <w:p w14:paraId="017CA834" w14:textId="77777777" w:rsidR="001535CC" w:rsidRPr="001535CC" w:rsidRDefault="001535CC" w:rsidP="001535CC">
      <w:pPr>
        <w:rPr>
          <w:sz w:val="28"/>
          <w:szCs w:val="28"/>
        </w:rPr>
      </w:pPr>
    </w:p>
    <w:p w14:paraId="3957DAD1" w14:textId="74F7A655" w:rsidR="00D668B6" w:rsidRPr="001535CC" w:rsidRDefault="00D668B6" w:rsidP="00D668B6">
      <w:pPr>
        <w:pStyle w:val="Heading2"/>
        <w:ind w:firstLine="720"/>
        <w:rPr>
          <w:sz w:val="32"/>
          <w:szCs w:val="32"/>
        </w:rPr>
      </w:pPr>
      <w:r w:rsidRPr="001535CC">
        <w:rPr>
          <w:sz w:val="32"/>
          <w:szCs w:val="32"/>
        </w:rPr>
        <w:t>PART 2:</w:t>
      </w:r>
    </w:p>
    <w:p w14:paraId="2339A3B4" w14:textId="67DB8AED" w:rsidR="00D668B6" w:rsidRPr="00D668B6" w:rsidRDefault="00D668B6" w:rsidP="00D668B6">
      <w:pPr>
        <w:spacing w:after="0"/>
      </w:pPr>
      <w:r>
        <w:t xml:space="preserve"> </w:t>
      </w:r>
    </w:p>
    <w:p w14:paraId="40CD642C" w14:textId="77777777" w:rsidR="00D668B6" w:rsidRPr="001535CC" w:rsidRDefault="00D668B6" w:rsidP="00D668B6">
      <w:pPr>
        <w:rPr>
          <w:sz w:val="28"/>
          <w:szCs w:val="28"/>
        </w:rPr>
      </w:pPr>
      <w:r w:rsidRPr="001535CC">
        <w:rPr>
          <w:sz w:val="28"/>
          <w:szCs w:val="28"/>
        </w:rPr>
        <w:t>In how long do you aim to find a job after graduation? (range)</w:t>
      </w:r>
    </w:p>
    <w:p w14:paraId="2288D09D" w14:textId="77777777" w:rsidR="00D668B6" w:rsidRPr="001535CC" w:rsidRDefault="00D668B6" w:rsidP="00D668B6">
      <w:pPr>
        <w:rPr>
          <w:sz w:val="28"/>
          <w:szCs w:val="28"/>
        </w:rPr>
      </w:pPr>
      <w:r w:rsidRPr="001535CC">
        <w:rPr>
          <w:sz w:val="28"/>
          <w:szCs w:val="28"/>
        </w:rPr>
        <w:t>Preferred Work Type: (Remote, Hybrid, On-site)</w:t>
      </w:r>
    </w:p>
    <w:p w14:paraId="75B7EEB3" w14:textId="2D999EA3" w:rsidR="00D668B6" w:rsidRPr="001535CC" w:rsidRDefault="00D668B6" w:rsidP="00D668B6">
      <w:pPr>
        <w:rPr>
          <w:sz w:val="28"/>
          <w:szCs w:val="28"/>
        </w:rPr>
      </w:pPr>
      <w:r w:rsidRPr="001535CC">
        <w:rPr>
          <w:sz w:val="28"/>
          <w:szCs w:val="28"/>
        </w:rPr>
        <w:t>Do you plan to complete another program? (Second Bch, Master's, Doctorate</w:t>
      </w:r>
      <w:r w:rsidR="00380781">
        <w:rPr>
          <w:sz w:val="28"/>
          <w:szCs w:val="28"/>
        </w:rPr>
        <w:t>, None</w:t>
      </w:r>
      <w:r w:rsidRPr="001535CC">
        <w:rPr>
          <w:sz w:val="28"/>
          <w:szCs w:val="28"/>
        </w:rPr>
        <w:t>)</w:t>
      </w:r>
    </w:p>
    <w:p w14:paraId="2C4D36CC" w14:textId="77777777" w:rsidR="00D668B6" w:rsidRPr="001535CC" w:rsidRDefault="00D668B6" w:rsidP="00D668B6">
      <w:pPr>
        <w:rPr>
          <w:sz w:val="28"/>
          <w:szCs w:val="28"/>
        </w:rPr>
      </w:pPr>
      <w:r w:rsidRPr="001535CC">
        <w:rPr>
          <w:sz w:val="28"/>
          <w:szCs w:val="28"/>
        </w:rPr>
        <w:t>Where do you plan to work? (Abroad – Domestic)</w:t>
      </w:r>
    </w:p>
    <w:p w14:paraId="293C0DFF" w14:textId="77777777" w:rsidR="00D668B6" w:rsidRPr="001535CC" w:rsidRDefault="00D668B6" w:rsidP="00D668B6">
      <w:pPr>
        <w:rPr>
          <w:sz w:val="28"/>
          <w:szCs w:val="28"/>
        </w:rPr>
      </w:pPr>
      <w:r w:rsidRPr="001535CC">
        <w:rPr>
          <w:sz w:val="28"/>
          <w:szCs w:val="28"/>
        </w:rPr>
        <w:t>Where do you plan to work? (Private – Public)</w:t>
      </w:r>
    </w:p>
    <w:p w14:paraId="7FF1B9F6" w14:textId="77777777" w:rsidR="00D668B6" w:rsidRPr="001535CC" w:rsidRDefault="00D668B6" w:rsidP="00D668B6">
      <w:pPr>
        <w:rPr>
          <w:sz w:val="28"/>
          <w:szCs w:val="28"/>
        </w:rPr>
      </w:pPr>
      <w:r w:rsidRPr="001535CC">
        <w:rPr>
          <w:sz w:val="28"/>
          <w:szCs w:val="28"/>
        </w:rPr>
        <w:t>Department Satisfaction: (1: very dissatisfied – 5: very satisfied)</w:t>
      </w:r>
    </w:p>
    <w:p w14:paraId="777819C2" w14:textId="77777777" w:rsidR="00D668B6" w:rsidRPr="001535CC" w:rsidRDefault="00D668B6" w:rsidP="00D668B6">
      <w:pPr>
        <w:rPr>
          <w:sz w:val="28"/>
          <w:szCs w:val="28"/>
        </w:rPr>
      </w:pPr>
      <w:r w:rsidRPr="001535CC">
        <w:rPr>
          <w:sz w:val="28"/>
          <w:szCs w:val="28"/>
        </w:rPr>
        <w:t>What do you plan to pursue after graduation? (Related - Unrelated)</w:t>
      </w:r>
    </w:p>
    <w:p w14:paraId="5581305F" w14:textId="77777777" w:rsidR="00D668B6" w:rsidRPr="001535CC" w:rsidRDefault="00D668B6" w:rsidP="00D668B6">
      <w:pPr>
        <w:rPr>
          <w:sz w:val="28"/>
          <w:szCs w:val="28"/>
        </w:rPr>
      </w:pPr>
      <w:r w:rsidRPr="001535CC">
        <w:rPr>
          <w:sz w:val="28"/>
          <w:szCs w:val="28"/>
        </w:rPr>
        <w:t>How likely are you to remain in Academia? (%)</w:t>
      </w:r>
    </w:p>
    <w:p w14:paraId="582980F4" w14:textId="77777777" w:rsidR="00D668B6" w:rsidRPr="001535CC" w:rsidRDefault="00D668B6" w:rsidP="00D668B6">
      <w:pPr>
        <w:rPr>
          <w:sz w:val="28"/>
          <w:szCs w:val="28"/>
        </w:rPr>
      </w:pPr>
      <w:r w:rsidRPr="001535CC">
        <w:rPr>
          <w:sz w:val="28"/>
          <w:szCs w:val="28"/>
        </w:rPr>
        <w:t>Preferred Work Region (list of main cities and regions of Türkiye)</w:t>
      </w:r>
    </w:p>
    <w:p w14:paraId="4B4505AE" w14:textId="77777777" w:rsidR="00D668B6" w:rsidRDefault="00D668B6" w:rsidP="00D668B6">
      <w:pPr>
        <w:rPr>
          <w:sz w:val="28"/>
          <w:szCs w:val="28"/>
        </w:rPr>
      </w:pPr>
      <w:r w:rsidRPr="001535CC">
        <w:rPr>
          <w:sz w:val="28"/>
          <w:szCs w:val="28"/>
        </w:rPr>
        <w:t>Salary Expectation: (Range)</w:t>
      </w:r>
    </w:p>
    <w:p w14:paraId="229FDC4C" w14:textId="03CC2736" w:rsidR="00E01C41" w:rsidRPr="001535CC" w:rsidRDefault="00E01C41" w:rsidP="00D668B6">
      <w:pPr>
        <w:rPr>
          <w:sz w:val="28"/>
          <w:szCs w:val="28"/>
        </w:rPr>
      </w:pPr>
      <w:r>
        <w:rPr>
          <w:sz w:val="28"/>
          <w:szCs w:val="28"/>
        </w:rPr>
        <w:t>What are the biggest obstacles to your academic and/or professional development? (open-ended)</w:t>
      </w:r>
    </w:p>
    <w:p w14:paraId="789D479D" w14:textId="3CD7E087" w:rsidR="00D668B6" w:rsidRPr="00D668B6" w:rsidRDefault="00D668B6" w:rsidP="00D668B6"/>
    <w:sectPr w:rsidR="00D668B6" w:rsidRPr="00D668B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34386274">
    <w:abstractNumId w:val="8"/>
  </w:num>
  <w:num w:numId="2" w16cid:durableId="449786853">
    <w:abstractNumId w:val="6"/>
  </w:num>
  <w:num w:numId="3" w16cid:durableId="2102600966">
    <w:abstractNumId w:val="5"/>
  </w:num>
  <w:num w:numId="4" w16cid:durableId="1015888646">
    <w:abstractNumId w:val="4"/>
  </w:num>
  <w:num w:numId="5" w16cid:durableId="740834635">
    <w:abstractNumId w:val="7"/>
  </w:num>
  <w:num w:numId="6" w16cid:durableId="502211119">
    <w:abstractNumId w:val="3"/>
  </w:num>
  <w:num w:numId="7" w16cid:durableId="1401446410">
    <w:abstractNumId w:val="2"/>
  </w:num>
  <w:num w:numId="8" w16cid:durableId="1374429554">
    <w:abstractNumId w:val="1"/>
  </w:num>
  <w:num w:numId="9" w16cid:durableId="1251423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35CC"/>
    <w:rsid w:val="0029639D"/>
    <w:rsid w:val="002F564F"/>
    <w:rsid w:val="00326F90"/>
    <w:rsid w:val="00380781"/>
    <w:rsid w:val="003941F3"/>
    <w:rsid w:val="00424490"/>
    <w:rsid w:val="00432B34"/>
    <w:rsid w:val="004A2191"/>
    <w:rsid w:val="005733FE"/>
    <w:rsid w:val="007F0FBF"/>
    <w:rsid w:val="00933214"/>
    <w:rsid w:val="00AA1D8D"/>
    <w:rsid w:val="00B47730"/>
    <w:rsid w:val="00C32E50"/>
    <w:rsid w:val="00CB0664"/>
    <w:rsid w:val="00D668B6"/>
    <w:rsid w:val="00E01C41"/>
    <w:rsid w:val="00E16A19"/>
    <w:rsid w:val="00E63DEA"/>
    <w:rsid w:val="00F412A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8B1417"/>
  <w14:defaultImageDpi w14:val="300"/>
  <w15:docId w15:val="{C3366504-347F-48D9-AA8A-D99190A8F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Student Survey Form</vt:lpstr>
      <vt:lpstr>    Demographic/General Information:</vt:lpstr>
      <vt:lpstr>    PART 2:</vt:lpstr>
    </vt:vector>
  </TitlesOfParts>
  <Manager/>
  <Company/>
  <LinksUpToDate>false</LinksUpToDate>
  <CharactersWithSpaces>1215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Ali Tasbas</cp:lastModifiedBy>
  <cp:revision>10</cp:revision>
  <dcterms:created xsi:type="dcterms:W3CDTF">2024-11-04T10:43:00Z</dcterms:created>
  <dcterms:modified xsi:type="dcterms:W3CDTF">2024-11-04T11:57:00Z</dcterms:modified>
  <cp:category/>
</cp:coreProperties>
</file>